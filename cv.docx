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Contact information</w:t>
      </w:r>
    </w:p>
    <w:p>
      <w:r>
        <w:t>James Brown | 07367508493 | brownjames6571@gmail.com</w:t>
      </w:r>
    </w:p>
    <w:p>
      <w:pPr>
        <w:pStyle w:val="Heading1"/>
      </w:pPr>
      <w:r>
        <w:t>About me</w:t>
      </w:r>
    </w:p>
    <w:p>
      <w:r>
        <w:t>I am a fairly new programmer and still learning. I enjoy outdoor sports like skateboarding and surfing. I am great in social situations and love meeting new people.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Exmouth community college </w:t>
      </w:r>
      <w:r>
        <w:rPr>
          <w:i/>
        </w:rPr>
        <w:t>20015-2021</w:t>
        <w:br/>
      </w:r>
      <w:r>
        <w:t>Computer science GCSE</w:t>
      </w:r>
    </w:p>
    <w:p>
      <w:pPr>
        <w:pStyle w:val="Heading1"/>
      </w:pPr>
      <w:r>
        <w:t>Hobbies</w:t>
      </w:r>
    </w:p>
    <w:p>
      <w:pPr>
        <w:pStyle w:val="ListBullet"/>
      </w:pPr>
      <w:r>
        <w:t>Skateboarding</w:t>
      </w:r>
    </w:p>
    <w:p>
      <w:pPr>
        <w:pStyle w:val="ListBullet"/>
      </w:pPr>
      <w:r>
        <w:t>surfing</w:t>
      </w:r>
    </w:p>
    <w:p>
      <w:pPr>
        <w:pStyle w:val="ListBullet"/>
      </w:pPr>
      <w:r>
        <w:t>gaming</w:t>
      </w:r>
    </w:p>
    <w:p>
      <w:pPr>
        <w:pStyle w:val="Heading1"/>
      </w:pPr>
      <w:r>
        <w:t>Skills</w:t>
      </w:r>
    </w:p>
    <w:p>
      <w:pPr>
        <w:pStyle w:val="ListBullet"/>
      </w:pPr>
      <w:r>
        <w:t>Python</w:t>
      </w:r>
    </w:p>
    <w:p>
      <w:pPr>
        <w:pStyle w:val="ListBullet"/>
      </w:pPr>
      <w:r>
        <w:t>HTML</w:t>
      </w:r>
    </w:p>
    <w:p>
      <w:pPr>
        <w:pStyle w:val="ListBullet"/>
      </w:pPr>
      <w:r>
        <w:t>CSS</w:t>
      </w:r>
    </w:p>
    <w:p>
      <w:pPr>
        <w:pStyle w:val="ListBullet"/>
      </w:pPr>
      <w:r>
        <w:t>Javascript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by James Brown. Generator made with Python by James Brown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CV generated by James Brown. Generator made with Python by James Brown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